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Umukoro Oghenetewvo Paulmario</w:t>
      </w:r>
    </w:p>
    <w:p>
      <w:r>
        <w:t>umukorooghenetewvo@gmail.com | 07083336452</w:t>
      </w:r>
    </w:p>
    <w:p>
      <w:pPr>
        <w:pStyle w:val="Heading2"/>
      </w:pPr>
      <w:r>
        <w:t>Objective</w:t>
      </w:r>
    </w:p>
    <w:p>
      <w:r>
        <w:t>A passionate and driven Software Engineering student at Adeleke University, eager to gain practical experience through an internship. Skilled in Java programming, UI/UX design, teamwork, and communication, I aim to contribute to innovative software development projects while expanding my knowledge in the field.</w:t>
      </w:r>
    </w:p>
    <w:p>
      <w:pPr>
        <w:pStyle w:val="Heading2"/>
      </w:pPr>
      <w:r>
        <w:t>Education</w:t>
      </w:r>
    </w:p>
    <w:p>
      <w:r>
        <w:t>Bachelor of Science in Software Engineering</w:t>
        <w:br/>
        <w:t>Adeleke University, [City, State]</w:t>
        <w:br/>
        <w:t>Expected Graduation: July 16, 2027</w:t>
        <w:br/>
        <w:t>Relevant Coursework: Discrete Structure, Java Programming, Introduction to Software Engineering, Logic Design</w:t>
        <w:br/>
        <w:t>GPA: 4.50/5.0</w:t>
      </w:r>
    </w:p>
    <w:p>
      <w:pPr>
        <w:pStyle w:val="Heading2"/>
      </w:pPr>
      <w:r>
        <w:t>Certifications</w:t>
      </w:r>
    </w:p>
    <w:p>
      <w:r>
        <w:t>UI/UX Design Specialization – Coursera</w:t>
        <w:br/>
        <w:t>Certificate 1: https://www.coursera.org/account/accomplishments/verify/7KXN7CBMD9FD</w:t>
        <w:br/>
        <w:t>Certificate 2: https://www.coursera.org/account/accomplishments/verify/MYTC8BG3BRA8</w:t>
      </w:r>
    </w:p>
    <w:p>
      <w:pPr>
        <w:pStyle w:val="Heading2"/>
      </w:pPr>
      <w:r>
        <w:t>Skills</w:t>
      </w:r>
    </w:p>
    <w:p>
      <w:r>
        <w:t>Technical Skills: Java Programming, UI/UX Design</w:t>
        <w:br/>
        <w:t>Soft Skills: Communication, Teamwork</w:t>
        <w:br/>
        <w:t>Languages: English</w:t>
      </w:r>
    </w:p>
    <w:p>
      <w:pPr>
        <w:pStyle w:val="Heading2"/>
      </w:pPr>
      <w:r>
        <w:t>Extracurricular Activities</w:t>
      </w:r>
    </w:p>
    <w:p>
      <w:r>
        <w:t>Volleyball Team Member, Adeleke University</w:t>
      </w:r>
    </w:p>
    <w:p>
      <w:pPr>
        <w:pStyle w:val="Heading2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